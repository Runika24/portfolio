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40"/>
      </w:pPr>
      <w:r>
        <w:rPr>
          <w:sz w:val="21"/>
        </w:rPr>
        <w:t>Runika Koosa</w:t>
      </w:r>
    </w:p>
    <w:p>
      <w:pPr>
        <w:spacing w:after="40"/>
      </w:pPr>
      <w:r>
        <w:rPr>
          <w:sz w:val="21"/>
        </w:rPr>
        <w:t>Email: runikakoosa24@gmail.com | Phone: +91 9182276535</w:t>
      </w:r>
    </w:p>
    <w:p>
      <w:pPr>
        <w:spacing w:after="40"/>
      </w:pPr>
      <w:r>
        <w:rPr>
          <w:sz w:val="21"/>
        </w:rPr>
        <w:t>LinkedIn: www.linkedin.com/in/runika-k-631762289</w:t>
      </w:r>
    </w:p>
    <w:p>
      <w:pPr>
        <w:spacing w:after="40"/>
      </w:pPr>
      <w:r>
        <w:rPr>
          <w:sz w:val="21"/>
        </w:rPr>
        <w:t>GitHub: https://github.com/Runika24</w:t>
      </w:r>
    </w:p>
    <w:p>
      <w:pPr>
        <w:pStyle w:val="Heading1"/>
        <w:spacing w:after="40"/>
      </w:pPr>
      <w:r>
        <w:rPr>
          <w:sz w:val="21"/>
        </w:rPr>
        <w:t>Career Objective</w:t>
      </w:r>
    </w:p>
    <w:p>
      <w:pPr>
        <w:spacing w:after="40"/>
      </w:pPr>
      <w:r>
        <w:rPr>
          <w:sz w:val="21"/>
        </w:rPr>
        <w:t>Aspiring to build a successful career in a progressive organization that offers opportunities to enhance my skills and contribute to impactful, innovative projects. Passionate about technology, committed to learning, and eager to take on challenging roles.</w:t>
      </w:r>
    </w:p>
    <w:p>
      <w:pPr>
        <w:pStyle w:val="Heading1"/>
        <w:spacing w:after="40"/>
      </w:pPr>
      <w:r>
        <w:rPr>
          <w:sz w:val="21"/>
        </w:rPr>
        <w:t>Education</w:t>
      </w:r>
    </w:p>
    <w:p>
      <w:pPr>
        <w:spacing w:after="40"/>
      </w:pPr>
      <w:r>
        <w:rPr>
          <w:sz w:val="21"/>
        </w:rPr>
        <w:t>Bachelor of Technology (B.Tech) in Electronics and Communication Engineering (ECE)</w:t>
        <w:br/>
        <w:t>Malla Reddy College Of Engineering (MRCE), JNTUH | 2020–2024 | CGPA: 7.7/10</w:t>
      </w:r>
    </w:p>
    <w:p>
      <w:pPr>
        <w:pStyle w:val="Heading1"/>
        <w:spacing w:after="40"/>
      </w:pPr>
      <w:r>
        <w:rPr>
          <w:sz w:val="21"/>
        </w:rPr>
        <w:t>Internships</w:t>
      </w:r>
    </w:p>
    <w:p>
      <w:pPr>
        <w:spacing w:after="40"/>
      </w:pPr>
      <w:r>
        <w:rPr>
          <w:sz w:val="21"/>
        </w:rPr>
        <w:t>- Web Development Intern at Techno Hacks EduTech</w:t>
      </w:r>
    </w:p>
    <w:p>
      <w:pPr>
        <w:spacing w:after="40"/>
      </w:pPr>
      <w:r>
        <w:rPr>
          <w:sz w:val="21"/>
        </w:rPr>
        <w:t>- Data Science in Python – IBM</w:t>
      </w:r>
    </w:p>
    <w:p>
      <w:pPr>
        <w:spacing w:after="40"/>
      </w:pPr>
      <w:r>
        <w:rPr>
          <w:sz w:val="21"/>
        </w:rPr>
        <w:t>- Python Essential Training – LinkedIn Learning</w:t>
      </w:r>
    </w:p>
    <w:p>
      <w:pPr>
        <w:pStyle w:val="Heading1"/>
        <w:spacing w:after="40"/>
      </w:pPr>
      <w:r>
        <w:rPr>
          <w:sz w:val="21"/>
        </w:rPr>
        <w:t>Projects</w:t>
      </w:r>
    </w:p>
    <w:p>
      <w:pPr>
        <w:spacing w:after="40"/>
      </w:pPr>
      <w:r>
        <w:rPr>
          <w:sz w:val="21"/>
        </w:rPr>
        <w:t>Vehicle Overspeed Detection and Theft Identification System</w:t>
        <w:br/>
        <w:t>An IoT-based vehicle safety system integrating GPS for location tracking and remote engine control. Enabled secure vehicle start/stop via Android application and IR sensor mechanism, reducing vehicle thefts.</w:t>
      </w:r>
    </w:p>
    <w:p>
      <w:pPr>
        <w:spacing w:after="40"/>
      </w:pPr>
      <w:r>
        <w:rPr>
          <w:sz w:val="21"/>
        </w:rPr>
        <w:t>Pet Shopy – E-Commerce Website</w:t>
        <w:br/>
        <w:t>GitHub: https://runika24.github.io/petshopy/project.html</w:t>
        <w:br/>
        <w:t>Developed a responsive online store using HTML5 and CSS3. Implemented semantic HTML, Flexbox, Grid, and CSS animations for user engagement and SEO optimization.</w:t>
      </w:r>
    </w:p>
    <w:p>
      <w:pPr>
        <w:pStyle w:val="Heading1"/>
        <w:spacing w:after="40"/>
      </w:pPr>
      <w:r>
        <w:rPr>
          <w:sz w:val="21"/>
        </w:rPr>
        <w:t>Technical Skills</w:t>
      </w:r>
    </w:p>
    <w:p>
      <w:pPr>
        <w:spacing w:after="40"/>
      </w:pPr>
      <w:r>
        <w:rPr>
          <w:sz w:val="21"/>
        </w:rPr>
        <w:t>Languages: Python</w:t>
        <w:br/>
        <w:t>Web Technologies: HTML, CSS, JavaScript, React.js</w:t>
        <w:br/>
        <w:t>Frameworks: Bootstrap</w:t>
        <w:br/>
        <w:t>Database: SQL</w:t>
        <w:br/>
        <w:t>Tools: Git, GitHub, VS Code</w:t>
        <w:br/>
        <w:t>Other: MS Office, PowerPoint, Excel, Windows</w:t>
      </w:r>
    </w:p>
    <w:p>
      <w:pPr>
        <w:pStyle w:val="Heading1"/>
        <w:spacing w:after="40"/>
      </w:pPr>
      <w:r>
        <w:rPr>
          <w:sz w:val="21"/>
        </w:rPr>
        <w:t>Soft Skills</w:t>
      </w:r>
    </w:p>
    <w:p>
      <w:pPr>
        <w:spacing w:after="40"/>
      </w:pPr>
      <w:r>
        <w:rPr>
          <w:sz w:val="21"/>
        </w:rPr>
        <w:t>• Communication</w:t>
        <w:br/>
        <w:t>• Teamwork</w:t>
        <w:br/>
        <w:t>• Quick Learner</w:t>
        <w:br/>
        <w:t>• Time Management</w:t>
        <w:br/>
        <w:t>• Adaptability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